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ĐẠI HỌC BÁCH KHOA HÀ NỘI</w:t>
        <w:br/>
        <w:t>TRƯỜNG CÔNG NGHỆ THÔNG TIN VÀ TRUYỀN THÔNG</w:t>
        <w:br/>
        <w:t>----- 🙡 🕮 🙣 -----</w:t>
        <w:br/>
        <w:br/>
        <w:t>BÁO CÁO BÀI TẬP LỚN OOP</w:t>
        <w:br/>
        <w:t>Đề tài: Thu thập dữ liệu NFTs</w:t>
        <w:br/>
        <w:br/>
        <w:t>Giảng viên hướng dẫn: TS. Trịnh Tuấn Đạt</w:t>
        <w:br/>
        <w:t>Nhóm sinh viên thực hiện:</w:t>
        <w:br/>
        <w:t>1. Trần Huy Hoàng - 20210386</w:t>
        <w:br/>
        <w:t>2. Lê Bảo Lâm - 20215073</w:t>
        <w:br/>
        <w:t>3. Cồ Huy Khoa - 20215065</w:t>
        <w:br/>
        <w:t>4. Nguyễn Quang Trung - 20215155</w:t>
        <w:br/>
        <w:t>5. Nguyễn Văn Thái - 20215135</w:t>
        <w:br/>
        <w:t>6. Phạm Trung Hiếu - 20215052</w:t>
        <w:br/>
        <w:t>7. [New Member 1]</w:t>
        <w:br/>
        <w:t>8. [New Member 2]</w:t>
        <w:br/>
        <w:t>9. [New Member 3]</w:t>
        <w:br/>
        <w:br/>
        <w:t>Hà Nội - 12/2023</w:t>
        <w:br/>
      </w:r>
    </w:p>
    <w:p>
      <w:pPr>
        <w:pStyle w:val="Heading1"/>
      </w:pPr>
      <w:r>
        <w:br/>
        <w:t>Mục Lục</w:t>
      </w:r>
    </w:p>
    <w:p>
      <w:r>
        <w:t>1. Phân công công việc</w:t>
      </w:r>
    </w:p>
    <w:p>
      <w:r>
        <w:t>2. Thống kê dữ liệu thu thập được</w:t>
      </w:r>
    </w:p>
    <w:p>
      <w:r>
        <w:t>3. Biểu đồ UML</w:t>
      </w:r>
    </w:p>
    <w:p>
      <w:r>
        <w:t>4. Giải thích thiết kế</w:t>
      </w:r>
    </w:p>
    <w:p>
      <w:r>
        <w:t>5. Các kỹ thuật lập trình hướng đối tượng đã áp dụng</w:t>
      </w:r>
    </w:p>
    <w:p>
      <w:r>
        <w:t>6. Hướng dẫn cài đặt và các hình ảnh giao diện</w:t>
      </w:r>
    </w:p>
    <w:p>
      <w:pPr>
        <w:pStyle w:val="Heading2"/>
      </w:pPr>
      <w:r>
        <w:br/>
        <w:t>Hiệu ứng bảng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Placeholder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